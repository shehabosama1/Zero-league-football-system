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240D" w14:textId="77777777" w:rsidR="00F33C2E" w:rsidRDefault="00000000">
      <w:pPr>
        <w:pStyle w:val="Title"/>
      </w:pPr>
      <w:r>
        <w:t>Zero League Football Application - Overview Report</w:t>
      </w:r>
    </w:p>
    <w:p w14:paraId="7F9BC549" w14:textId="77777777" w:rsidR="00F33C2E" w:rsidRDefault="00000000">
      <w:pPr>
        <w:pStyle w:val="Heading1"/>
      </w:pPr>
      <w:r>
        <w:t>1. Introduction</w:t>
      </w:r>
    </w:p>
    <w:p w14:paraId="15EC7510" w14:textId="77777777" w:rsidR="00F33C2E" w:rsidRDefault="00000000">
      <w:r>
        <w:t>The Zero League Football Application is a simple Java-based program designed to manage football teams, players, coaches, and matches. It provides functionality to load team data from files, organize teams, and simulate matches through a graphical user interface (GUI).</w:t>
      </w:r>
    </w:p>
    <w:p w14:paraId="2B539DE3" w14:textId="77777777" w:rsidR="00F33C2E" w:rsidRDefault="00000000">
      <w:pPr>
        <w:pStyle w:val="Heading1"/>
      </w:pPr>
      <w:r>
        <w:t>2. Classes Overview</w:t>
      </w:r>
    </w:p>
    <w:p w14:paraId="41DCD459" w14:textId="77777777" w:rsidR="00F33C2E" w:rsidRDefault="00000000">
      <w:pPr>
        <w:pStyle w:val="Heading2"/>
      </w:pPr>
      <w:r>
        <w:t>2.1 Team</w:t>
      </w:r>
    </w:p>
    <w:p w14:paraId="4FCB2DBA" w14:textId="77777777" w:rsidR="00F33C2E" w:rsidRDefault="00000000">
      <w:r>
        <w:t>The Team class represents a football team. Each team has the following components:</w:t>
      </w:r>
      <w:r>
        <w:br/>
        <w:t>- A name (String)</w:t>
      </w:r>
      <w:r>
        <w:br/>
        <w:t>- A coach (Coach object)</w:t>
      </w:r>
      <w:r>
        <w:br/>
        <w:t>- A list of players (ArrayList&lt;Player&gt;)</w:t>
      </w:r>
      <w:r>
        <w:br/>
      </w:r>
      <w:r>
        <w:br/>
        <w:t>Key methods include:</w:t>
      </w:r>
      <w:r>
        <w:br/>
        <w:t>- getName(): returns the team’s name</w:t>
      </w:r>
      <w:r>
        <w:br/>
        <w:t>- getCoach(): returns the coach object</w:t>
      </w:r>
      <w:r>
        <w:br/>
        <w:t>- getPlayers(): returns the list of players</w:t>
      </w:r>
      <w:r>
        <w:br/>
        <w:t>- toString(): returns the team’s name for display purposes</w:t>
      </w:r>
    </w:p>
    <w:p w14:paraId="40A618C7" w14:textId="77777777" w:rsidR="00F33C2E" w:rsidRDefault="00000000">
      <w:pPr>
        <w:pStyle w:val="Heading2"/>
      </w:pPr>
      <w:r>
        <w:t>2.2 Player</w:t>
      </w:r>
    </w:p>
    <w:p w14:paraId="3F116CD3" w14:textId="77777777" w:rsidR="00F33C2E" w:rsidRDefault="00000000">
      <w:r>
        <w:t>The Player class represents an individual football player. Each player has:</w:t>
      </w:r>
      <w:r>
        <w:br/>
        <w:t>- A name (String)</w:t>
      </w:r>
      <w:r>
        <w:br/>
        <w:t>- A position (String, e.g., Goalkeeper, Defender, Midfielder, Forward)</w:t>
      </w:r>
      <w:r>
        <w:br/>
      </w:r>
      <w:r>
        <w:br/>
        <w:t>Key methods include:</w:t>
      </w:r>
      <w:r>
        <w:br/>
        <w:t>- getName(): returns the player’s name</w:t>
      </w:r>
      <w:r>
        <w:br/>
        <w:t>- getPosition(): returns the player’s position</w:t>
      </w:r>
      <w:r>
        <w:br/>
        <w:t>- toString(): returns the player’s name for display</w:t>
      </w:r>
    </w:p>
    <w:p w14:paraId="1A88AF06" w14:textId="77777777" w:rsidR="00F33C2E" w:rsidRDefault="00000000">
      <w:pPr>
        <w:pStyle w:val="Heading2"/>
      </w:pPr>
      <w:r>
        <w:t>2.3 Coach</w:t>
      </w:r>
    </w:p>
    <w:p w14:paraId="08AF40E4" w14:textId="77777777" w:rsidR="00F33C2E" w:rsidRDefault="00000000">
      <w:r>
        <w:t>The Coach class represents the coach of a team. Each coach has:</w:t>
      </w:r>
      <w:r>
        <w:br/>
        <w:t>- A name (String)</w:t>
      </w:r>
      <w:r>
        <w:br/>
        <w:t>- An experience level (String)</w:t>
      </w:r>
      <w:r>
        <w:br/>
      </w:r>
      <w:r>
        <w:br/>
        <w:t>Key methods include:</w:t>
      </w:r>
      <w:r>
        <w:br/>
      </w:r>
      <w:r>
        <w:lastRenderedPageBreak/>
        <w:t>- getName(): returns the coach’s name</w:t>
      </w:r>
      <w:r>
        <w:br/>
        <w:t>- getExperience(): returns the coach’s experience level</w:t>
      </w:r>
    </w:p>
    <w:p w14:paraId="465917C9" w14:textId="77777777" w:rsidR="00F33C2E" w:rsidRDefault="00000000">
      <w:pPr>
        <w:pStyle w:val="Heading2"/>
      </w:pPr>
      <w:r>
        <w:t>2.4 Match</w:t>
      </w:r>
    </w:p>
    <w:p w14:paraId="62F25342" w14:textId="77777777" w:rsidR="00F33C2E" w:rsidRDefault="00000000">
      <w:r>
        <w:t>The Match class represents a football match between two teams. It includes:</w:t>
      </w:r>
      <w:r>
        <w:br/>
        <w:t>- A home team (Team)</w:t>
      </w:r>
      <w:r>
        <w:br/>
        <w:t>- An away team (Team)</w:t>
      </w:r>
      <w:r>
        <w:br/>
        <w:t>- A date (LocalDate)</w:t>
      </w:r>
      <w:r>
        <w:br/>
      </w:r>
      <w:r>
        <w:br/>
        <w:t>Key methods include:</w:t>
      </w:r>
      <w:r>
        <w:br/>
        <w:t>- simulateMatch(): randomly generates a result between the two teams</w:t>
      </w:r>
      <w:r>
        <w:br/>
        <w:t>- getResult(): returns the match result as a String</w:t>
      </w:r>
    </w:p>
    <w:p w14:paraId="0570F1A2" w14:textId="77777777" w:rsidR="00F33C2E" w:rsidRDefault="00000000">
      <w:pPr>
        <w:pStyle w:val="Heading2"/>
      </w:pPr>
      <w:r>
        <w:t>2.5 FileHandler</w:t>
      </w:r>
    </w:p>
    <w:p w14:paraId="58F2817B" w14:textId="77777777" w:rsidR="00F33C2E" w:rsidRDefault="00000000">
      <w:r>
        <w:t>The FileHandler class is responsible for reading and writing team data from files. It parses structured text files to create Team, Player, and Coach objects, and returns a list of teams that can be used by the application.</w:t>
      </w:r>
    </w:p>
    <w:p w14:paraId="6A5E3D46" w14:textId="77777777" w:rsidR="00F33C2E" w:rsidRDefault="00000000">
      <w:pPr>
        <w:pStyle w:val="Heading2"/>
      </w:pPr>
      <w:r>
        <w:t>2.6 LeagueGUI</w:t>
      </w:r>
    </w:p>
    <w:p w14:paraId="3C618E5B" w14:textId="77777777" w:rsidR="00F33C2E" w:rsidRDefault="00000000">
      <w:r>
        <w:t>The LeagueGUI class provides the graphical user interface for the application. It allows users to:</w:t>
      </w:r>
      <w:r>
        <w:br/>
        <w:t>- View teams loaded from files</w:t>
      </w:r>
      <w:r>
        <w:br/>
        <w:t>- Select home and away teams for a match</w:t>
      </w:r>
      <w:r>
        <w:br/>
        <w:t>- Simulate matches and display results</w:t>
      </w:r>
      <w:r>
        <w:br/>
      </w:r>
      <w:r>
        <w:br/>
        <w:t>It uses JComboBox for team selection, JButton for actions, and JTextArea for showing match results.</w:t>
      </w:r>
    </w:p>
    <w:p w14:paraId="059F106E" w14:textId="77777777" w:rsidR="00F33C2E" w:rsidRDefault="00000000">
      <w:pPr>
        <w:pStyle w:val="Heading1"/>
      </w:pPr>
      <w:r>
        <w:t>3. Application Workflow</w:t>
      </w:r>
    </w:p>
    <w:p w14:paraId="4245F77F" w14:textId="77777777" w:rsidR="00F33C2E" w:rsidRDefault="00000000">
      <w:r>
        <w:t>1. The application starts by loading team data using FileHandler.</w:t>
      </w:r>
      <w:r>
        <w:br/>
        <w:t>2. Teams are created with their coach and players.</w:t>
      </w:r>
      <w:r>
        <w:br/>
        <w:t>3. The LeagueGUI initializes, showing dropdowns for selecting home and away teams.</w:t>
      </w:r>
      <w:r>
        <w:br/>
        <w:t>4. The user selects two teams and clicks the 'Simulate Match' button.</w:t>
      </w:r>
      <w:r>
        <w:br/>
        <w:t>5. The Match class generates a random result.</w:t>
      </w:r>
      <w:r>
        <w:br/>
        <w:t>6. The result is displayed in the GUI.</w:t>
      </w:r>
    </w:p>
    <w:p w14:paraId="32D6B5DA" w14:textId="77777777" w:rsidR="00631E18" w:rsidRDefault="00631E18"/>
    <w:p w14:paraId="318E26DA" w14:textId="534E9516" w:rsidR="00631E18" w:rsidRDefault="00631E18">
      <w:r>
        <w:t xml:space="preserve">Links of both video &amp; </w:t>
      </w:r>
      <w:proofErr w:type="spellStart"/>
      <w:r>
        <w:t>github</w:t>
      </w:r>
      <w:proofErr w:type="spellEnd"/>
    </w:p>
    <w:p w14:paraId="6FEE0C03" w14:textId="20668C63" w:rsidR="00631E18" w:rsidRDefault="00631E18">
      <w:hyperlink r:id="rId8" w:history="1">
        <w:r w:rsidRPr="00631E18">
          <w:rPr>
            <w:rStyle w:val="Hyperlink"/>
          </w:rPr>
          <w:t>https://github.com/shehabosama1</w:t>
        </w:r>
      </w:hyperlink>
    </w:p>
    <w:p w14:paraId="6A3DF759" w14:textId="40F90DB1" w:rsidR="00631E18" w:rsidRDefault="00566B76">
      <w:hyperlink r:id="rId9" w:history="1">
        <w:r w:rsidRPr="00566B76">
          <w:rPr>
            <w:rStyle w:val="Hyperlink"/>
          </w:rPr>
          <w:t>https://drive.google.com/drive</w:t>
        </w:r>
      </w:hyperlink>
    </w:p>
    <w:sectPr w:rsidR="00631E18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E88B6" w14:textId="77777777" w:rsidR="004E68D8" w:rsidRDefault="004E68D8" w:rsidP="0066749F">
      <w:pPr>
        <w:spacing w:after="0" w:line="240" w:lineRule="auto"/>
      </w:pPr>
      <w:r>
        <w:separator/>
      </w:r>
    </w:p>
  </w:endnote>
  <w:endnote w:type="continuationSeparator" w:id="0">
    <w:p w14:paraId="6EEAE192" w14:textId="77777777" w:rsidR="004E68D8" w:rsidRDefault="004E68D8" w:rsidP="0066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AC249" w14:textId="77777777" w:rsidR="004E68D8" w:rsidRDefault="004E68D8" w:rsidP="0066749F">
      <w:pPr>
        <w:spacing w:after="0" w:line="240" w:lineRule="auto"/>
      </w:pPr>
      <w:r>
        <w:separator/>
      </w:r>
    </w:p>
  </w:footnote>
  <w:footnote w:type="continuationSeparator" w:id="0">
    <w:p w14:paraId="7B72D079" w14:textId="77777777" w:rsidR="004E68D8" w:rsidRDefault="004E68D8" w:rsidP="0066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27177" w14:textId="156797FF" w:rsidR="0066749F" w:rsidRDefault="0066749F">
    <w:pPr>
      <w:pStyle w:val="Header"/>
    </w:pPr>
    <w:r>
      <w:t>Shehab Osama Magdy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365794">
    <w:abstractNumId w:val="8"/>
  </w:num>
  <w:num w:numId="2" w16cid:durableId="1283734044">
    <w:abstractNumId w:val="6"/>
  </w:num>
  <w:num w:numId="3" w16cid:durableId="114954857">
    <w:abstractNumId w:val="5"/>
  </w:num>
  <w:num w:numId="4" w16cid:durableId="482355913">
    <w:abstractNumId w:val="4"/>
  </w:num>
  <w:num w:numId="5" w16cid:durableId="134611739">
    <w:abstractNumId w:val="7"/>
  </w:num>
  <w:num w:numId="6" w16cid:durableId="1854689110">
    <w:abstractNumId w:val="3"/>
  </w:num>
  <w:num w:numId="7" w16cid:durableId="1338380926">
    <w:abstractNumId w:val="2"/>
  </w:num>
  <w:num w:numId="8" w16cid:durableId="512502434">
    <w:abstractNumId w:val="1"/>
  </w:num>
  <w:num w:numId="9" w16cid:durableId="182196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1EF"/>
    <w:rsid w:val="004E68D8"/>
    <w:rsid w:val="00566B76"/>
    <w:rsid w:val="00631E18"/>
    <w:rsid w:val="0066749F"/>
    <w:rsid w:val="008E058A"/>
    <w:rsid w:val="00A0269D"/>
    <w:rsid w:val="00AA1D8D"/>
    <w:rsid w:val="00B47730"/>
    <w:rsid w:val="00CB0664"/>
    <w:rsid w:val="00F33C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6BC05"/>
  <w14:defaultImageDpi w14:val="300"/>
  <w15:docId w15:val="{077F4490-AF7D-4DF9-857F-70E7EF7B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1E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habosama1/Zero-league-football-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jyQf7Kc3SuzdEQZuUOfkgUwMetI-7UI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Shehab Osama Magdy</cp:lastModifiedBy>
  <cp:revision>3</cp:revision>
  <dcterms:created xsi:type="dcterms:W3CDTF">2013-12-23T23:15:00Z</dcterms:created>
  <dcterms:modified xsi:type="dcterms:W3CDTF">2025-08-22T02:03:00Z</dcterms:modified>
  <cp:category/>
</cp:coreProperties>
</file>